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0EAD9">
      <w:pPr>
        <w:pStyle w:val="3"/>
        <w:rPr>
          <w:b/>
          <w:bCs/>
        </w:rPr>
      </w:pPr>
      <w:r>
        <w:rPr>
          <w:b/>
          <w:bCs/>
        </w:rPr>
        <w:t>Aim 1 - WAP to perform encryption and decryption of string.</w:t>
      </w:r>
    </w:p>
    <w:p w14:paraId="2F6A0ED5">
      <w:pPr>
        <w:rPr>
          <w:b/>
          <w:bCs/>
        </w:rPr>
      </w:pPr>
      <w:r>
        <w:rPr>
          <w:rFonts w:ascii="Courier New" w:hAnsi="Courier New"/>
          <w:b/>
          <w:bCs/>
          <w:sz w:val="20"/>
        </w:rPr>
        <w:t>from cryptography.fernet import Fernet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message = "hello world"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key = Fernet.generate_key()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fernet = Fernet(key)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 Encrypt the message (convert to bytes first)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encMessage = fernet.encrypt(message.encode())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print("Original string:", message)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print("Encrypted string:", encMessage)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 Decrypt the encrypted message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decMessage = fernet.decrypt(encMessage).decode()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print("Decrypted string:", decMessage)</w:t>
      </w:r>
    </w:p>
    <w:p w14:paraId="39289713">
      <w:pPr>
        <w:pStyle w:val="3"/>
        <w:rPr>
          <w:b/>
          <w:bCs/>
        </w:rPr>
      </w:pPr>
      <w:r>
        <w:rPr>
          <w:b/>
          <w:bCs/>
        </w:rPr>
        <w:t>Aim 2 - WAP to perform encryption and decryption using Caesar cipher &amp; Subs algorithm.</w:t>
      </w:r>
    </w:p>
    <w:p w14:paraId="7F6F4A06">
      <w:pPr>
        <w:rPr>
          <w:b/>
          <w:bCs/>
        </w:rPr>
      </w:pPr>
      <w:r>
        <w:rPr>
          <w:rFonts w:ascii="Courier New" w:hAnsi="Courier New"/>
          <w:b/>
          <w:bCs/>
          <w:sz w:val="20"/>
        </w:rPr>
        <w:t># Caesar Cipher Technique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def caesar_encrypt(text, s):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result = ""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for char in text: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if char.isupper():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result += chr((ord(char) + s - 65) % 26 + 65)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elif char.islower():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result += chr((ord(char) + s - 97) % 26 + 97)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else: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result += char 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return result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 Substitution Cipher Technique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def substitution_encrypt(text, key):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result = ""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alphabet = 'abcdefghijklmnopqrstuvwxyz'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for char in text: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if char.islower():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index = alphabet.index(char)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result += key[index]  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elif char.isupper():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index = alphabet.index(char.lower())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result += key[index].upper()  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else: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result += char  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return result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 Testing Caesar Cipher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caesar_text = "ATTACKATONCE"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caesar_shift = 4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print("Caesar Cipher")</w:t>
      </w:r>
      <w:bookmarkStart w:id="0" w:name="_GoBack"/>
      <w:bookmarkEnd w:id="0"/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print("Text  : " + caesar_text)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print("Shift : " + str(caesar_shift))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print("Cipher: " + caesar_encrypt(caesar_text, caesar_shift))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print("\r")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 Testing Substitution Cipher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substitution_text = "HELLO WORLD"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substitution_key = "qazwsxderfvctgbhnujmikolp"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print("Substitution Cipher")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print("Text  : " + substitution_text)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print("Key   : " + substitution_key)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print("Cipher: " + substitution_encrypt(substitution_text, substitution_key))</w:t>
      </w:r>
    </w:p>
    <w:p w14:paraId="05DCE795">
      <w:pPr>
        <w:pStyle w:val="3"/>
        <w:rPr>
          <w:b/>
          <w:bCs/>
        </w:rPr>
      </w:pPr>
      <w:r>
        <w:rPr>
          <w:b/>
          <w:bCs/>
        </w:rPr>
        <w:t>Aim 3 - Implementation of stegnography.</w:t>
      </w:r>
    </w:p>
    <w:p w14:paraId="0B3AB32D">
      <w:pPr>
        <w:rPr>
          <w:b/>
          <w:bCs/>
        </w:rPr>
      </w:pPr>
      <w:r>
        <w:rPr>
          <w:rFonts w:ascii="Courier New" w:hAnsi="Courier New"/>
          <w:b/>
          <w:bCs/>
          <w:sz w:val="20"/>
        </w:rPr>
        <w:t>from PIL import Image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import stepic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#ENCRYPTION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original_img=Image.open('img1.jpg')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encoded_img=stepic.encode(original_img,b'hello this is ns practical')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encoded_img.save('img2.png')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encoded_img=Image.open('img2.png')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encoded_img.show()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#DECRYPTION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decoded_img=stepic.decode(encoded_img)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print("the decoded message is &gt;&gt;", decoded_img)</w:t>
      </w:r>
    </w:p>
    <w:p w14:paraId="2BC10F90">
      <w:pPr>
        <w:pStyle w:val="3"/>
        <w:rPr>
          <w:b/>
          <w:bCs/>
        </w:rPr>
      </w:pPr>
      <w:r>
        <w:rPr>
          <w:b/>
          <w:bCs/>
        </w:rPr>
        <w:t>Aim 4 - Implementation of hash function.</w:t>
      </w:r>
    </w:p>
    <w:p w14:paraId="0CAF86CD">
      <w:pPr>
        <w:rPr>
          <w:b/>
          <w:bCs/>
        </w:rPr>
      </w:pPr>
      <w:r>
        <w:rPr>
          <w:rFonts w:ascii="Courier New" w:hAnsi="Courier New"/>
          <w:b/>
          <w:bCs/>
          <w:sz w:val="20"/>
        </w:rPr>
        <w:t>import hashlib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 SHA256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str1 = "Network Security"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result = hashlib.sha256(str1.encode())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print("The hexadecimal equivalent of SHA256 is :")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print(result.hexdigest())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print("\r")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 SHA384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str2 = "Cryptography"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result = hashlib.sha384(str2.encode())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print("The hexadecimal equivalent of SHA384 is :")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print(result.hexdigest())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print("\r")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 SHA224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str3 = "Cybersecurity"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result = hashlib.sha224(str3.encode())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print("The hexadecimal equivalent of SHA224 is :")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print(result.hexdigest())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print("\r")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 SHA512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str4 = "Hello World"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result = hashlib.sha512(str4.encode())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print("The hexadecimal equivalent of SHA512 is :")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print(result.hexdigest())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print("\r")</w:t>
      </w:r>
    </w:p>
    <w:p w14:paraId="3A7DA7E1">
      <w:pPr>
        <w:pStyle w:val="3"/>
        <w:rPr>
          <w:b/>
          <w:bCs/>
        </w:rPr>
      </w:pPr>
      <w:r>
        <w:rPr>
          <w:b/>
          <w:bCs/>
        </w:rPr>
        <w:t>Aim 5 - Implementation of symemetric &amp; Asymmetric cryptography.</w:t>
      </w:r>
    </w:p>
    <w:p w14:paraId="03716BD0">
      <w:pPr>
        <w:rPr>
          <w:b/>
          <w:bCs/>
        </w:rPr>
      </w:pPr>
      <w:r>
        <w:rPr>
          <w:rFonts w:ascii="Courier New" w:hAnsi="Courier New"/>
          <w:b/>
          <w:bCs/>
          <w:sz w:val="20"/>
        </w:rPr>
        <w:t>import os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from Crypto.Cipher import AES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from cryptography.hazmat.primitives.asymmetric import rsa, padding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from cryptography.hazmat.primitives import hashes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 Symmetric Encryption (AES)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def symmetric_encryption():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key = os.urandom(32)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plaintext = b'This is a secret message'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cipher = AES.new(key, AES.MODE_EAX)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ciphertext, tag = cipher.encrypt_and_digest(plaintext)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cipher_decrypt = AES.new(key, AES.MODE_EAX, nonce=cipher.nonce)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decrypted_message = cipher_decrypt.decrypt(ciphertext)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print("\n[Symmetric AES Encryption]")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print("Original Message:", plaintext.decode())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print("Encrypted Message:", ciphertext)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print("Decrypted Message:", decrypted_message.decode())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# Asymmetric Encryption (RSA)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def asymmetric_encryption():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private_key = rsa.generate_private_key(public_exponent=65537, key_size=2048)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public_key = private_key.public_key()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message = b"This is an RSA encrypted message"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ciphertext = public_key.encrypt(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message,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padding.OAEP(mgf=padding.MGF1(algorithm=hashes.SHA256()),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         algorithm=hashes.SHA256(), label=None)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decrypted_message = private_key.decrypt(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ciphertext,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padding.OAEP(mgf=padding.MGF1(algorithm=hashes.SHA256()),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         algorithm=hashes.SHA256(), label=None)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print("\n[Asymmetric RSA Encryption]")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print("Original Message:", message.decode())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print("Encrypted Message:", ciphertext)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print("Decrypted Message:", decrypted_message.decode())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if __name__ == "__main__":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symmetric_encryption()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asymmetric_encryption()</w:t>
      </w:r>
    </w:p>
    <w:p w14:paraId="1B336B9A">
      <w:pPr>
        <w:pStyle w:val="3"/>
        <w:rPr>
          <w:b/>
          <w:bCs/>
        </w:rPr>
      </w:pPr>
      <w:r>
        <w:rPr>
          <w:b/>
          <w:bCs/>
        </w:rPr>
        <w:t>Aim 6 - Implementation of default password generator.</w:t>
      </w:r>
    </w:p>
    <w:p w14:paraId="148E4877">
      <w:pPr>
        <w:rPr>
          <w:b/>
          <w:bCs/>
        </w:rPr>
      </w:pPr>
      <w:r>
        <w:rPr>
          <w:rFonts w:ascii="Courier New" w:hAnsi="Courier New"/>
          <w:b/>
          <w:bCs/>
          <w:sz w:val="20"/>
        </w:rPr>
        <w:t>import random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import string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def generate_password(length):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if length &lt; 4: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print("Password length should be at least 4 for better security.")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return None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lowercase_letters = string.ascii_lowercase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uppercase_letters = string.ascii_uppercase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digits = string.digits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special_characters = string.punctuation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all_characters = lowercase_letters + uppercase_letters + digits + special_characters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password = [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random.choice(lowercase_letters),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random.choice(uppercase_letters),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random.choice(digits),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random.choice(special_characters)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]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password += random.choices(all_characters, k=length - 4)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random.shuffle(password)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return ''.join(password)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def main():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print("welcome to the Password Generator!")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while True: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try: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length = int(input("enter the desired length of the password: "))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if length &lt; 4: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    print("password length should be at least 4. Please try again.")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else: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    break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except ValueError: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    print("invalid input. Please enter a numeric value.")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password = generate_password(length)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if password: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print("generated password:", password)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    print("keep it secure and don't share it with anyone!")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>if __name__ == "__main__":</w:t>
      </w:r>
      <w:r>
        <w:rPr>
          <w:rFonts w:ascii="Courier New" w:hAnsi="Courier New"/>
          <w:b/>
          <w:bCs/>
          <w:sz w:val="20"/>
        </w:rPr>
        <w:br w:type="textWrapping"/>
      </w:r>
      <w:r>
        <w:rPr>
          <w:rFonts w:ascii="Courier New" w:hAnsi="Courier New"/>
          <w:b/>
          <w:bCs/>
          <w:sz w:val="20"/>
        </w:rPr>
        <w:t xml:space="preserve">    main()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94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ourier New" w:hAnsi="Courier New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WPS_1713115625</cp:lastModifiedBy>
  <dcterms:modified xsi:type="dcterms:W3CDTF">2025-05-04T18:37:26Z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D341F53239824AF98E7A7C40C7D6A993_12</vt:lpwstr>
  </property>
</Properties>
</file>